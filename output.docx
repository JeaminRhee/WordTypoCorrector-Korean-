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안녕하세요. 선생님. 오늘 이 날씨에 떡볶이를 먹어도 될는지 모르겠어요.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